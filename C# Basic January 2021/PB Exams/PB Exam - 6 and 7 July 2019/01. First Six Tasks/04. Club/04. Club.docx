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E555" w14:textId="25B52507" w:rsidR="0014140A" w:rsidRDefault="797789D3" w:rsidP="00B401C0">
      <w:pPr>
        <w:pStyle w:val="Heading1"/>
        <w:spacing w:before="0" w:after="0"/>
        <w:jc w:val="center"/>
      </w:pPr>
      <w:bookmarkStart w:id="0" w:name="_GoBack"/>
      <w:bookmarkEnd w:id="0"/>
      <w:r>
        <w:t>Изпит по "Основи на програмирането"</w:t>
      </w:r>
      <w:r w:rsidRPr="797789D3">
        <w:rPr>
          <w:lang w:val="en-US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00F6C" w:rsidRDefault="0014140A" w:rsidP="00B401C0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B21CFD6">
        <w:rPr>
          <w:lang w:val="en-US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B21CFD6">
        <w:rPr>
          <w:lang w:val="en-US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Heading3"/>
        <w:spacing w:before="0" w:after="0"/>
      </w:pPr>
      <w:r>
        <w:t>Вход</w:t>
      </w:r>
    </w:p>
    <w:p w14:paraId="5DAE618D" w14:textId="30933426" w:rsidR="005C5DB7" w:rsidRPr="00B856EC" w:rsidRDefault="005C5DB7" w:rsidP="00B401C0">
      <w:pPr>
        <w:spacing w:before="0" w:after="0"/>
        <w:rPr>
          <w:lang w:val="en-US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2FADF362">
        <w:rPr>
          <w:rFonts w:ascii="Calibri" w:eastAsia="Calibri" w:hAnsi="Calibri" w:cs="Calibri"/>
          <w:b/>
          <w:bCs/>
          <w:lang w:val="en-US"/>
        </w:rPr>
        <w:t>[1… 50]</w:t>
      </w:r>
    </w:p>
    <w:p w14:paraId="60FBA99D" w14:textId="77777777" w:rsidR="0014140A" w:rsidRDefault="0014140A" w:rsidP="00B401C0">
      <w:pPr>
        <w:pStyle w:val="Heading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ListParagraph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ListParagraph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Default="0014140A" w:rsidP="00B401C0">
      <w:pPr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 acquired</w:t>
      </w:r>
      <w:r w:rsidR="002F00BD" w:rsidRPr="0B489EC6">
        <w:rPr>
          <w:rFonts w:ascii="Consolas" w:eastAsia="Calibri" w:hAnsi="Consolas" w:cs="Calibri"/>
          <w:b/>
          <w:bCs/>
          <w:lang w:val="en-US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00F6C" w:rsidRDefault="005C5DB7" w:rsidP="00B401C0">
      <w:pPr>
        <w:spacing w:before="0" w:after="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4140A" w14:paraId="4472A13D" w14:textId="77777777" w:rsidTr="2FADF362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2FADF362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2FADF362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>
              <w:rPr>
                <w:rFonts w:ascii="Calibri" w:eastAsia="Calibri" w:hAnsi="Calibri" w:cs="Calibri"/>
                <w:lang w:val="en-US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Default="0014140A" w:rsidP="00B401C0">
      <w:pPr>
        <w:spacing w:before="0" w:after="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F998A" w14:textId="77777777" w:rsidR="008C3320" w:rsidRDefault="008C3320" w:rsidP="008068A2">
      <w:pPr>
        <w:spacing w:after="0" w:line="240" w:lineRule="auto"/>
      </w:pPr>
      <w:r>
        <w:separator/>
      </w:r>
    </w:p>
  </w:endnote>
  <w:endnote w:type="continuationSeparator" w:id="0">
    <w:p w14:paraId="6A9898CA" w14:textId="77777777" w:rsidR="008C3320" w:rsidRDefault="008C33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C8390E" w:rsidRDefault="00C8390E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C8390E" w:rsidP="009D4A5D" w:rsidRDefault="00C8390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8390E" w:rsidP="009D4A5D" w:rsidRDefault="00C8390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C8390E" w:rsidP="009D4A5D" w:rsidRDefault="00C8390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C8390E" w:rsidP="009D4A5D" w:rsidRDefault="00C8390E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D9EA8" w14:textId="77777777" w:rsidR="008C3320" w:rsidRDefault="008C3320" w:rsidP="008068A2">
      <w:pPr>
        <w:spacing w:after="0" w:line="240" w:lineRule="auto"/>
      </w:pPr>
      <w:r>
        <w:separator/>
      </w:r>
    </w:p>
  </w:footnote>
  <w:footnote w:type="continuationSeparator" w:id="0">
    <w:p w14:paraId="686A8825" w14:textId="77777777" w:rsidR="008C3320" w:rsidRDefault="008C33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C8390E" w:rsidRDefault="00C839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styleId="UnresolvedMention">
    <w:name w:val="Unresolved Mention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23904-D551-4CF2-B78F-AA45CE83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49</cp:revision>
  <cp:lastPrinted>2019-07-05T20:02:00Z</cp:lastPrinted>
  <dcterms:created xsi:type="dcterms:W3CDTF">2019-06-14T18:14:00Z</dcterms:created>
  <dcterms:modified xsi:type="dcterms:W3CDTF">2019-07-05T20:02:00Z</dcterms:modified>
  <cp:category>programming, education, software engineering, software development</cp:category>
</cp:coreProperties>
</file>